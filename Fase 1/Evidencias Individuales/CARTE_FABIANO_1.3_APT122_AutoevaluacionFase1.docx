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F43B" w14:textId="77777777" w:rsidR="00367D63" w:rsidRDefault="00367D63">
      <w:pPr>
        <w:pStyle w:val="Ttulo1"/>
        <w:rPr>
          <w:lang w:val="es-CL"/>
        </w:rPr>
      </w:pPr>
    </w:p>
    <w:p w14:paraId="40E6BAF7" w14:textId="77777777" w:rsidR="00367D63" w:rsidRDefault="00367D63">
      <w:pPr>
        <w:pStyle w:val="Ttulo1"/>
        <w:rPr>
          <w:lang w:val="es-CL"/>
        </w:rPr>
      </w:pPr>
    </w:p>
    <w:p w14:paraId="759944EF" w14:textId="77777777" w:rsidR="00367D63" w:rsidRDefault="00367D63">
      <w:pPr>
        <w:pStyle w:val="Ttulo1"/>
        <w:rPr>
          <w:lang w:val="es-CL"/>
        </w:rPr>
      </w:pPr>
    </w:p>
    <w:p w14:paraId="6F945ABE" w14:textId="77777777" w:rsidR="00367D63" w:rsidRDefault="00367D63">
      <w:pPr>
        <w:pStyle w:val="Ttulo1"/>
        <w:rPr>
          <w:lang w:val="es-CL"/>
        </w:rPr>
      </w:pPr>
    </w:p>
    <w:p w14:paraId="10DD3FB6" w14:textId="46ADDCB9" w:rsidR="005514A9" w:rsidRPr="00367D63" w:rsidRDefault="00367D63" w:rsidP="00367D63">
      <w:pPr>
        <w:pStyle w:val="Ttulo1"/>
        <w:jc w:val="center"/>
        <w:rPr>
          <w:sz w:val="72"/>
          <w:szCs w:val="72"/>
          <w:lang w:val="es-CL"/>
        </w:rPr>
      </w:pPr>
      <w:r w:rsidRPr="00367D63">
        <w:rPr>
          <w:sz w:val="72"/>
          <w:szCs w:val="72"/>
          <w:lang w:val="es-CL"/>
        </w:rPr>
        <w:t xml:space="preserve">Autoevaluación Fase </w:t>
      </w:r>
      <w:proofErr w:type="gramStart"/>
      <w:r w:rsidRPr="00367D63">
        <w:rPr>
          <w:sz w:val="72"/>
          <w:szCs w:val="72"/>
          <w:lang w:val="es-CL"/>
        </w:rPr>
        <w:t xml:space="preserve">1 </w:t>
      </w:r>
      <w:r w:rsidRPr="00367D63">
        <w:rPr>
          <w:sz w:val="72"/>
          <w:szCs w:val="72"/>
          <w:lang w:val="es-CL"/>
        </w:rPr>
        <w:t xml:space="preserve"> Definición</w:t>
      </w:r>
      <w:proofErr w:type="gramEnd"/>
      <w:r w:rsidRPr="00367D63">
        <w:rPr>
          <w:sz w:val="72"/>
          <w:szCs w:val="72"/>
          <w:lang w:val="es-CL"/>
        </w:rPr>
        <w:t xml:space="preserve"> Proyecto APT</w:t>
      </w:r>
    </w:p>
    <w:p w14:paraId="64CD72A5" w14:textId="77777777" w:rsidR="00367D63" w:rsidRDefault="00367D63">
      <w:pPr>
        <w:pStyle w:val="Ttulo2"/>
        <w:rPr>
          <w:lang w:val="es-CL"/>
        </w:rPr>
      </w:pPr>
    </w:p>
    <w:p w14:paraId="70FE1B12" w14:textId="77777777" w:rsidR="00367D63" w:rsidRDefault="00367D63">
      <w:pPr>
        <w:pStyle w:val="Ttulo2"/>
        <w:rPr>
          <w:lang w:val="es-CL"/>
        </w:rPr>
      </w:pPr>
    </w:p>
    <w:p w14:paraId="3679B8B6" w14:textId="77777777" w:rsidR="00367D63" w:rsidRDefault="00367D63">
      <w:pPr>
        <w:pStyle w:val="Ttulo2"/>
        <w:rPr>
          <w:lang w:val="es-CL"/>
        </w:rPr>
      </w:pPr>
    </w:p>
    <w:p w14:paraId="56107776" w14:textId="77777777" w:rsidR="00367D63" w:rsidRDefault="00367D63">
      <w:pPr>
        <w:pStyle w:val="Ttulo2"/>
        <w:rPr>
          <w:lang w:val="es-CL"/>
        </w:rPr>
      </w:pPr>
    </w:p>
    <w:p w14:paraId="03AA6C3D" w14:textId="77777777" w:rsidR="00367D63" w:rsidRDefault="00367D63">
      <w:pPr>
        <w:pStyle w:val="Ttulo2"/>
        <w:rPr>
          <w:lang w:val="es-CL"/>
        </w:rPr>
      </w:pPr>
    </w:p>
    <w:p w14:paraId="7410C256" w14:textId="77777777" w:rsidR="00367D63" w:rsidRDefault="00367D63">
      <w:pPr>
        <w:pStyle w:val="Ttulo2"/>
        <w:rPr>
          <w:lang w:val="es-CL"/>
        </w:rPr>
      </w:pPr>
    </w:p>
    <w:p w14:paraId="076C0941" w14:textId="77777777" w:rsidR="00367D63" w:rsidRDefault="00367D63">
      <w:pPr>
        <w:pStyle w:val="Ttulo2"/>
        <w:rPr>
          <w:lang w:val="es-CL"/>
        </w:rPr>
      </w:pPr>
    </w:p>
    <w:p w14:paraId="1483C162" w14:textId="77777777" w:rsidR="00367D63" w:rsidRDefault="00367D63">
      <w:pPr>
        <w:pStyle w:val="Ttulo2"/>
        <w:rPr>
          <w:lang w:val="es-CL"/>
        </w:rPr>
      </w:pPr>
    </w:p>
    <w:p w14:paraId="673C5310" w14:textId="77777777" w:rsidR="00367D63" w:rsidRDefault="00367D63">
      <w:pPr>
        <w:pStyle w:val="Ttulo2"/>
        <w:rPr>
          <w:lang w:val="es-CL"/>
        </w:rPr>
      </w:pPr>
    </w:p>
    <w:p w14:paraId="38ADBAD5" w14:textId="77777777" w:rsidR="00367D63" w:rsidRDefault="00367D63">
      <w:pPr>
        <w:pStyle w:val="Ttulo2"/>
        <w:rPr>
          <w:lang w:val="es-CL"/>
        </w:rPr>
      </w:pPr>
    </w:p>
    <w:p w14:paraId="250596E9" w14:textId="77777777" w:rsidR="00367D63" w:rsidRDefault="00367D63">
      <w:pPr>
        <w:pStyle w:val="Ttulo2"/>
        <w:rPr>
          <w:lang w:val="es-CL"/>
        </w:rPr>
      </w:pPr>
    </w:p>
    <w:p w14:paraId="2A9EC428" w14:textId="77777777" w:rsidR="00367D63" w:rsidRDefault="00367D63">
      <w:pPr>
        <w:pStyle w:val="Ttulo2"/>
        <w:rPr>
          <w:lang w:val="es-CL"/>
        </w:rPr>
      </w:pPr>
    </w:p>
    <w:p w14:paraId="230C9077" w14:textId="77777777" w:rsidR="00367D63" w:rsidRDefault="00367D63">
      <w:pPr>
        <w:pStyle w:val="Ttulo2"/>
        <w:rPr>
          <w:lang w:val="es-CL"/>
        </w:rPr>
      </w:pPr>
    </w:p>
    <w:p w14:paraId="3D1FF570" w14:textId="77777777" w:rsidR="00367D63" w:rsidRDefault="00367D63">
      <w:pPr>
        <w:pStyle w:val="Ttulo2"/>
        <w:rPr>
          <w:lang w:val="es-CL"/>
        </w:rPr>
      </w:pPr>
    </w:p>
    <w:p w14:paraId="5DB7B42B" w14:textId="77777777" w:rsidR="00367D63" w:rsidRDefault="00367D63">
      <w:pPr>
        <w:pStyle w:val="Ttulo2"/>
        <w:rPr>
          <w:lang w:val="es-CL"/>
        </w:rPr>
      </w:pPr>
    </w:p>
    <w:p w14:paraId="12E1DBB2" w14:textId="3607A0FC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1. Descripción del Proyecto APT y relevancia en el campo laboral</w:t>
      </w:r>
    </w:p>
    <w:p w14:paraId="7DB60670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 xml:space="preserve">Nuestro Proyecto APT consiste en el desarrollo de una Plataforma de Gestión de Ingreso de Vehículos con Chat Web Asistido para </w:t>
      </w:r>
      <w:r w:rsidRPr="00367D63">
        <w:rPr>
          <w:lang w:val="es-CL"/>
        </w:rPr>
        <w:t>PepsiCo Chile. El sistema digitaliza y automatiza el proceso actualmente manual (Excel + WhatsApp), integrando agenda, órdenes de trabajo, chat con asistente y gestión de evidencias. Es relevante porque aumenta eficiencia, reduce errores y mejora la coordi</w:t>
      </w:r>
      <w:r w:rsidRPr="00367D63">
        <w:rPr>
          <w:lang w:val="es-CL"/>
        </w:rPr>
        <w:t>nación en talleres, lo que aporta directamente a la disciplina informática y a la empleabilidad en gestión de proyectos tecnológicos.</w:t>
      </w:r>
    </w:p>
    <w:p w14:paraId="4B220187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2. Relación con competencias del perfil de egreso</w:t>
      </w:r>
    </w:p>
    <w:p w14:paraId="72A18835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El proyecto exige aplicar competencias clave:</w:t>
      </w:r>
      <w:r w:rsidRPr="00367D63">
        <w:rPr>
          <w:lang w:val="es-CL"/>
        </w:rPr>
        <w:br/>
        <w:t>- Gestionar proyectos info</w:t>
      </w:r>
      <w:r w:rsidRPr="00367D63">
        <w:rPr>
          <w:lang w:val="es-CL"/>
        </w:rPr>
        <w:t>rmáticos con planificación, control y toma de decisiones.</w:t>
      </w:r>
      <w:r w:rsidRPr="00367D63">
        <w:rPr>
          <w:lang w:val="es-CL"/>
        </w:rPr>
        <w:br/>
        <w:t>- Diseñar e implementar modelos de datos escalables para soportar información de flotas.</w:t>
      </w:r>
      <w:r w:rsidRPr="00367D63">
        <w:rPr>
          <w:lang w:val="es-CL"/>
        </w:rPr>
        <w:br/>
        <w:t xml:space="preserve">- Desarrollar software integrando </w:t>
      </w:r>
      <w:proofErr w:type="spellStart"/>
      <w:r w:rsidRPr="00367D63">
        <w:rPr>
          <w:lang w:val="es-CL"/>
        </w:rPr>
        <w:t>frontend</w:t>
      </w:r>
      <w:proofErr w:type="spellEnd"/>
      <w:r w:rsidRPr="00367D63">
        <w:rPr>
          <w:lang w:val="es-CL"/>
        </w:rPr>
        <w:t xml:space="preserve">, </w:t>
      </w:r>
      <w:proofErr w:type="spellStart"/>
      <w:r w:rsidRPr="00367D63">
        <w:rPr>
          <w:lang w:val="es-CL"/>
        </w:rPr>
        <w:t>backend</w:t>
      </w:r>
      <w:proofErr w:type="spellEnd"/>
      <w:r w:rsidRPr="00367D63">
        <w:rPr>
          <w:lang w:val="es-CL"/>
        </w:rPr>
        <w:t xml:space="preserve"> y servicios externos (chat IA).</w:t>
      </w:r>
      <w:r w:rsidRPr="00367D63">
        <w:rPr>
          <w:lang w:val="es-CL"/>
        </w:rPr>
        <w:br/>
        <w:t>- Aplicar pensamiento crí</w:t>
      </w:r>
      <w:r w:rsidRPr="00367D63">
        <w:rPr>
          <w:lang w:val="es-CL"/>
        </w:rPr>
        <w:t>tico y trabajo colaborativo en la resolución de problemas complejos.</w:t>
      </w:r>
    </w:p>
    <w:p w14:paraId="39F3563C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3. Relación con intereses profesionales</w:t>
      </w:r>
    </w:p>
    <w:p w14:paraId="474014BD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Nuestros intereses profesionales se relacionan con desarrollo de software, automatización de procesos e inteligencia artificial aplicada en empresa</w:t>
      </w:r>
      <w:r w:rsidRPr="00367D63">
        <w:rPr>
          <w:lang w:val="es-CL"/>
        </w:rPr>
        <w:t>s. Este proyecto refleja estos intereses al darnos experiencia práctica en digitalización de procesos críticos y en la integración de múltiples tecnologías (</w:t>
      </w:r>
      <w:proofErr w:type="spellStart"/>
      <w:r w:rsidRPr="00367D63">
        <w:rPr>
          <w:lang w:val="es-CL"/>
        </w:rPr>
        <w:t>React</w:t>
      </w:r>
      <w:proofErr w:type="spellEnd"/>
      <w:r w:rsidRPr="00367D63">
        <w:rPr>
          <w:lang w:val="es-CL"/>
        </w:rPr>
        <w:t xml:space="preserve">, Node.js, bases de datos, </w:t>
      </w:r>
      <w:proofErr w:type="spellStart"/>
      <w:r w:rsidRPr="00367D63">
        <w:rPr>
          <w:lang w:val="es-CL"/>
        </w:rPr>
        <w:t>OpenAI</w:t>
      </w:r>
      <w:proofErr w:type="spellEnd"/>
      <w:r w:rsidRPr="00367D63">
        <w:rPr>
          <w:lang w:val="es-CL"/>
        </w:rPr>
        <w:t xml:space="preserve"> API).</w:t>
      </w:r>
    </w:p>
    <w:p w14:paraId="00686171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4. Factibilidad del proyecto dentro de la asignatura</w:t>
      </w:r>
    </w:p>
    <w:p w14:paraId="3F6EEA2B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E</w:t>
      </w:r>
      <w:r w:rsidRPr="00367D63">
        <w:rPr>
          <w:lang w:val="es-CL"/>
        </w:rPr>
        <w:t>s factible porque:</w:t>
      </w:r>
      <w:r w:rsidRPr="00367D63">
        <w:rPr>
          <w:lang w:val="es-CL"/>
        </w:rPr>
        <w:br/>
        <w:t>- El semestre de 12 semanas permite llegar a una versión funcional.</w:t>
      </w:r>
      <w:r w:rsidRPr="00367D63">
        <w:rPr>
          <w:lang w:val="es-CL"/>
        </w:rPr>
        <w:br/>
        <w:t>- Las horas académicas asignadas son compatibles.</w:t>
      </w:r>
      <w:r w:rsidRPr="00367D63">
        <w:rPr>
          <w:lang w:val="es-CL"/>
        </w:rPr>
        <w:br/>
        <w:t xml:space="preserve">- Se utilizarán herramientas open </w:t>
      </w:r>
      <w:proofErr w:type="spellStart"/>
      <w:r w:rsidRPr="00367D63">
        <w:rPr>
          <w:lang w:val="es-CL"/>
        </w:rPr>
        <w:t>source</w:t>
      </w:r>
      <w:proofErr w:type="spellEnd"/>
      <w:r w:rsidRPr="00367D63">
        <w:rPr>
          <w:lang w:val="es-CL"/>
        </w:rPr>
        <w:t xml:space="preserve"> disponibles.</w:t>
      </w:r>
      <w:r w:rsidRPr="00367D63">
        <w:rPr>
          <w:lang w:val="es-CL"/>
        </w:rPr>
        <w:br/>
        <w:t>- Posibles dificultades como la integración con ERP se dejan fuer</w:t>
      </w:r>
      <w:r w:rsidRPr="00367D63">
        <w:rPr>
          <w:lang w:val="es-CL"/>
        </w:rPr>
        <w:t>a de alcance inicial.</w:t>
      </w:r>
    </w:p>
    <w:p w14:paraId="1D1A3D5B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5. Objetivos</w:t>
      </w:r>
    </w:p>
    <w:p w14:paraId="12B083BC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- General: Desarrollar una plataforma web con chat asistido que optimice el ingreso de vehículos a talleres, garantizando trazabilidad y reportes automáticos.</w:t>
      </w:r>
      <w:r w:rsidRPr="00367D63">
        <w:rPr>
          <w:lang w:val="es-CL"/>
        </w:rPr>
        <w:br/>
        <w:t>- Específicos: Diseñar agenda sin solapamientos, implementar c</w:t>
      </w:r>
      <w:r w:rsidRPr="00367D63">
        <w:rPr>
          <w:lang w:val="es-CL"/>
        </w:rPr>
        <w:t>hat asistido, gestionar órdenes de trabajo con bitácora, incorporar pausas y evidencias, y generar reportes de productividad.</w:t>
      </w:r>
    </w:p>
    <w:p w14:paraId="18BA7534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lastRenderedPageBreak/>
        <w:t>6. Metodología</w:t>
      </w:r>
    </w:p>
    <w:p w14:paraId="442EFE51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Se aplicará Scrum, con entregas incrementales:</w:t>
      </w:r>
      <w:r w:rsidRPr="00367D63">
        <w:rPr>
          <w:lang w:val="es-CL"/>
        </w:rPr>
        <w:br/>
        <w:t>1. Levantamiento de procesos AS IS / TO BE.</w:t>
      </w:r>
      <w:r w:rsidRPr="00367D63">
        <w:rPr>
          <w:lang w:val="es-CL"/>
        </w:rPr>
        <w:br/>
        <w:t>2. Desarrollo del módulo</w:t>
      </w:r>
      <w:r w:rsidRPr="00367D63">
        <w:rPr>
          <w:lang w:val="es-CL"/>
        </w:rPr>
        <w:t xml:space="preserve"> de agenda y perfiles.</w:t>
      </w:r>
      <w:r w:rsidRPr="00367D63">
        <w:rPr>
          <w:lang w:val="es-CL"/>
        </w:rPr>
        <w:br/>
        <w:t>3. Integración del chat asistente.</w:t>
      </w:r>
      <w:r w:rsidRPr="00367D63">
        <w:rPr>
          <w:lang w:val="es-CL"/>
        </w:rPr>
        <w:br/>
        <w:t>4. Gestión de órdenes, pausas y evidencias.</w:t>
      </w:r>
      <w:r w:rsidRPr="00367D63">
        <w:rPr>
          <w:lang w:val="es-CL"/>
        </w:rPr>
        <w:br/>
        <w:t>5. Reportes automáticos, pruebas y ajustes.</w:t>
      </w:r>
    </w:p>
    <w:p w14:paraId="59DF4CA1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7. Plan de trabajo</w:t>
      </w:r>
    </w:p>
    <w:p w14:paraId="668BA935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- Levantamiento de procesos: análisis AS IS (2 semanas).</w:t>
      </w:r>
      <w:r w:rsidRPr="00367D63">
        <w:rPr>
          <w:lang w:val="es-CL"/>
        </w:rPr>
        <w:br/>
        <w:t>- Agenda: desarrollo y programació</w:t>
      </w:r>
      <w:r w:rsidRPr="00367D63">
        <w:rPr>
          <w:lang w:val="es-CL"/>
        </w:rPr>
        <w:t>n de ingresos (3 semanas).</w:t>
      </w:r>
      <w:r w:rsidRPr="00367D63">
        <w:rPr>
          <w:lang w:val="es-CL"/>
        </w:rPr>
        <w:br/>
        <w:t xml:space="preserve">- Chat asistido: integración con API </w:t>
      </w:r>
      <w:proofErr w:type="spellStart"/>
      <w:r w:rsidRPr="00367D63">
        <w:rPr>
          <w:lang w:val="es-CL"/>
        </w:rPr>
        <w:t>OpenAI</w:t>
      </w:r>
      <w:proofErr w:type="spellEnd"/>
      <w:r w:rsidRPr="00367D63">
        <w:rPr>
          <w:lang w:val="es-CL"/>
        </w:rPr>
        <w:t xml:space="preserve"> (2 semanas).</w:t>
      </w:r>
      <w:r w:rsidRPr="00367D63">
        <w:rPr>
          <w:lang w:val="es-CL"/>
        </w:rPr>
        <w:br/>
        <w:t>- Modelos de datos y reportes: escalables y automáticos (2 semanas).</w:t>
      </w:r>
      <w:r w:rsidRPr="00367D63">
        <w:rPr>
          <w:lang w:val="es-CL"/>
        </w:rPr>
        <w:br/>
        <w:t>Cada tarea tiene responsables definidos (Fabiano, Martin, Carlos).</w:t>
      </w:r>
    </w:p>
    <w:p w14:paraId="16E7459A" w14:textId="77777777" w:rsidR="005514A9" w:rsidRPr="00367D63" w:rsidRDefault="00367D63">
      <w:pPr>
        <w:pStyle w:val="Ttulo2"/>
        <w:rPr>
          <w:lang w:val="es-CL"/>
        </w:rPr>
      </w:pPr>
      <w:r w:rsidRPr="00367D63">
        <w:rPr>
          <w:lang w:val="es-CL"/>
        </w:rPr>
        <w:t>8. Evidencias</w:t>
      </w:r>
    </w:p>
    <w:p w14:paraId="4165D546" w14:textId="77777777" w:rsidR="005514A9" w:rsidRPr="00367D63" w:rsidRDefault="00367D63">
      <w:pPr>
        <w:rPr>
          <w:lang w:val="es-CL"/>
        </w:rPr>
      </w:pPr>
      <w:r w:rsidRPr="00367D63">
        <w:rPr>
          <w:lang w:val="es-CL"/>
        </w:rPr>
        <w:t>- Avance: Análisis del</w:t>
      </w:r>
      <w:r w:rsidRPr="00367D63">
        <w:rPr>
          <w:lang w:val="es-CL"/>
        </w:rPr>
        <w:t xml:space="preserve"> caso, mapas de procesos, backlogs, </w:t>
      </w:r>
      <w:proofErr w:type="spellStart"/>
      <w:r w:rsidRPr="00367D63">
        <w:rPr>
          <w:lang w:val="es-CL"/>
        </w:rPr>
        <w:t>sprints</w:t>
      </w:r>
      <w:proofErr w:type="spellEnd"/>
      <w:r w:rsidRPr="00367D63">
        <w:rPr>
          <w:lang w:val="es-CL"/>
        </w:rPr>
        <w:t>, impedimentos.</w:t>
      </w:r>
      <w:r w:rsidRPr="00367D63">
        <w:rPr>
          <w:lang w:val="es-CL"/>
        </w:rPr>
        <w:br/>
        <w:t xml:space="preserve">- Final: </w:t>
      </w:r>
      <w:proofErr w:type="spellStart"/>
      <w:r w:rsidRPr="00367D63">
        <w:rPr>
          <w:lang w:val="es-CL"/>
        </w:rPr>
        <w:t>User</w:t>
      </w:r>
      <w:proofErr w:type="spellEnd"/>
      <w:r w:rsidRPr="00367D63">
        <w:rPr>
          <w:lang w:val="es-CL"/>
        </w:rPr>
        <w:t xml:space="preserve"> </w:t>
      </w:r>
      <w:proofErr w:type="spellStart"/>
      <w:r w:rsidRPr="00367D63">
        <w:rPr>
          <w:lang w:val="es-CL"/>
        </w:rPr>
        <w:t>Story</w:t>
      </w:r>
      <w:proofErr w:type="spellEnd"/>
      <w:r w:rsidRPr="00367D63">
        <w:rPr>
          <w:lang w:val="es-CL"/>
        </w:rPr>
        <w:t xml:space="preserve"> </w:t>
      </w:r>
      <w:proofErr w:type="spellStart"/>
      <w:r w:rsidRPr="00367D63">
        <w:rPr>
          <w:lang w:val="es-CL"/>
        </w:rPr>
        <w:t>Mapping</w:t>
      </w:r>
      <w:proofErr w:type="spellEnd"/>
      <w:r w:rsidRPr="00367D63">
        <w:rPr>
          <w:lang w:val="es-CL"/>
        </w:rPr>
        <w:t xml:space="preserve">, modelos de datos, reportes, evidencias de </w:t>
      </w:r>
      <w:proofErr w:type="spellStart"/>
      <w:r w:rsidRPr="00367D63">
        <w:rPr>
          <w:lang w:val="es-CL"/>
        </w:rPr>
        <w:t>Review</w:t>
      </w:r>
      <w:proofErr w:type="spellEnd"/>
      <w:r w:rsidRPr="00367D63">
        <w:rPr>
          <w:lang w:val="es-CL"/>
        </w:rPr>
        <w:t xml:space="preserve"> y Retrospective.</w:t>
      </w:r>
      <w:r w:rsidRPr="00367D63">
        <w:rPr>
          <w:lang w:val="es-CL"/>
        </w:rPr>
        <w:br/>
        <w:t>Estas evidencias permiten comprobar avance y cumplimiento de objetivos.</w:t>
      </w:r>
    </w:p>
    <w:p w14:paraId="14BDAD45" w14:textId="7EF81B34" w:rsidR="005514A9" w:rsidRPr="00367D63" w:rsidRDefault="00367D63">
      <w:pPr>
        <w:pStyle w:val="Ttulo2"/>
        <w:rPr>
          <w:lang w:val="es-CL"/>
        </w:rPr>
      </w:pPr>
      <w:r>
        <w:rPr>
          <w:lang w:val="es-CL"/>
        </w:rPr>
        <w:t>9</w:t>
      </w:r>
      <w:r w:rsidRPr="00367D63">
        <w:rPr>
          <w:lang w:val="es-CL"/>
        </w:rPr>
        <w:t>. Indicadores de calidad</w:t>
      </w:r>
    </w:p>
    <w:p w14:paraId="209DB483" w14:textId="7A8E0B92" w:rsidR="005514A9" w:rsidRPr="00367D63" w:rsidRDefault="00367D63">
      <w:pPr>
        <w:rPr>
          <w:lang w:val="es-CL"/>
        </w:rPr>
      </w:pPr>
      <w:r w:rsidRPr="00367D63">
        <w:rPr>
          <w:lang w:val="es-CL"/>
        </w:rPr>
        <w:t>El proyecto cumple con estándares de la disciplina: uso de metodologías ágiles, pruebas iterativas, integración de software y modelos de datos escalables.</w:t>
      </w:r>
    </w:p>
    <w:sectPr w:rsidR="005514A9" w:rsidRPr="00367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7D63"/>
    <w:rsid w:val="005514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78FBF"/>
  <w14:defaultImageDpi w14:val="300"/>
  <w15:docId w15:val="{762CEB11-DECA-4326-BAAE-F835FF9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POAPCA02LC1300</cp:lastModifiedBy>
  <cp:revision>2</cp:revision>
  <dcterms:created xsi:type="dcterms:W3CDTF">2025-09-02T19:59:00Z</dcterms:created>
  <dcterms:modified xsi:type="dcterms:W3CDTF">2025-09-02T19:59:00Z</dcterms:modified>
  <cp:category/>
</cp:coreProperties>
</file>